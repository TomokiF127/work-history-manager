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MS PGothic" w:hAnsi="MS PGothic"/>
          <w:b/>
          <w:sz w:val="32"/>
        </w:rPr>
        <w:t>職務経歴書</w:t>
      </w:r>
    </w:p>
    <w:p>
      <w:pPr>
        <w:jc w:val="right"/>
      </w:pPr>
      <w:r>
        <w:rPr>
          <w:rFonts w:ascii="MS PGothic" w:hAnsi="MS PGothic"/>
          <w:sz w:val="20"/>
        </w:rPr>
        <w:t>2025年09月現在</w:t>
      </w:r>
    </w:p>
    <w:p>
      <w:pPr>
        <w:jc w:val="right"/>
      </w:pPr>
      <w:r>
        <w:rPr>
          <w:rFonts w:ascii="MS PGothic" w:hAnsi="MS PGothic"/>
          <w:sz w:val="20"/>
        </w:rPr>
        <w:t>氏名：テスト太郎</w:t>
      </w:r>
    </w:p>
    <w:p>
      <w:r>
        <w:rPr>
          <w:rFonts w:ascii="MS PGothic" w:hAnsi="MS PGothic"/>
          <w:b/>
          <w:sz w:val="24"/>
        </w:rPr>
        <w:t>開発経歴（2015年05月～現在）</w:t>
      </w:r>
    </w:p>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728"/>
        <w:gridCol w:w="1728"/>
        <w:gridCol w:w="1728"/>
        <w:gridCol w:w="1728"/>
        <w:gridCol w:w="1728"/>
      </w:tblGrid>
      <w:tr>
        <w:tc>
          <w:tcPr>
            <w:tcW w:type="dxa" w:w="1417"/>
            <w:shd w:fill="F2F2F2"/>
            <w:vAlign w:val="top"/>
          </w:tcPr>
          <w:p>
            <w:pPr>
              <w:spacing w:before="0" w:after="0" w:line="240" w:lineRule="auto"/>
              <w:jc w:val="center"/>
            </w:pPr>
            <w:r>
              <w:rPr>
                <w:rFonts w:ascii="MS PGothic" w:hAnsi="MS PGothic"/>
                <w:b/>
                <w:sz w:val="18"/>
              </w:rPr>
              <w:t>現場参画</w:t>
              <w:br/>
              <w:t>期間</w:t>
            </w:r>
          </w:p>
        </w:tc>
        <w:tc>
          <w:tcPr>
            <w:tcW w:type="dxa" w:w="1417"/>
            <w:shd w:fill="F2F2F2"/>
            <w:vAlign w:val="top"/>
          </w:tcPr>
          <w:p>
            <w:pPr>
              <w:spacing w:before="0" w:after="0" w:line="240" w:lineRule="auto"/>
              <w:jc w:val="center"/>
            </w:pPr>
            <w:r>
              <w:rPr>
                <w:rFonts w:ascii="MS PGothic" w:hAnsi="MS PGothic"/>
                <w:b/>
                <w:sz w:val="18"/>
              </w:rPr>
              <w:t>プロジェクト</w:t>
              <w:br/>
              <w:t>期間</w:t>
            </w:r>
          </w:p>
        </w:tc>
        <w:tc>
          <w:tcPr>
            <w:tcW w:type="dxa" w:w="4535"/>
            <w:shd w:fill="F2F2F2"/>
            <w:vAlign w:val="top"/>
          </w:tcPr>
          <w:p>
            <w:pPr>
              <w:spacing w:before="0" w:after="0" w:line="240" w:lineRule="auto"/>
              <w:jc w:val="center"/>
            </w:pPr>
            <w:r>
              <w:rPr>
                <w:rFonts w:ascii="MS PGothic" w:hAnsi="MS PGothic"/>
                <w:b/>
                <w:sz w:val="18"/>
              </w:rPr>
              <w:t>プロジェクト名および業務内容</w:t>
            </w:r>
          </w:p>
        </w:tc>
        <w:tc>
          <w:tcPr>
            <w:tcW w:type="dxa" w:w="1984"/>
            <w:shd w:fill="F2F2F2"/>
            <w:vAlign w:val="top"/>
          </w:tcPr>
          <w:p>
            <w:pPr>
              <w:spacing w:before="0" w:after="0" w:line="240" w:lineRule="auto"/>
              <w:jc w:val="center"/>
            </w:pPr>
            <w:r>
              <w:rPr>
                <w:rFonts w:ascii="MS PGothic" w:hAnsi="MS PGothic"/>
                <w:b/>
                <w:sz w:val="18"/>
              </w:rPr>
              <w:t>開発環境</w:t>
            </w:r>
          </w:p>
        </w:tc>
        <w:tc>
          <w:tcPr>
            <w:tcW w:type="dxa" w:w="1984"/>
            <w:shd w:fill="F2F2F2"/>
            <w:vAlign w:val="top"/>
          </w:tcPr>
          <w:p>
            <w:pPr>
              <w:spacing w:before="0" w:after="0" w:line="240" w:lineRule="auto"/>
              <w:jc w:val="center"/>
            </w:pPr>
            <w:r>
              <w:rPr>
                <w:rFonts w:ascii="MS PGothic" w:hAnsi="MS PGothic"/>
                <w:b/>
                <w:sz w:val="18"/>
              </w:rPr>
              <w:t>役割／担当／規模</w:t>
            </w:r>
          </w:p>
        </w:tc>
      </w:tr>
      <w:tr>
        <w:tc>
          <w:tcPr>
            <w:tcW w:type="dxa" w:w="1417"/>
            <w:vAlign w:val="top"/>
          </w:tcPr>
          <w:p>
            <w:r>
              <w:t>2015年12月</w:t>
              <w:br/>
              <w:t>｜</w:t>
              <w:br/>
              <w:t>2025年10月</w:t>
              <w:br/>
              <w:t>（9年11ヶ月）</w:t>
            </w:r>
          </w:p>
        </w:tc>
        <w:tc>
          <w:tcPr>
            <w:tcW w:type="dxa" w:w="1417"/>
            <w:vAlign w:val="top"/>
          </w:tcPr>
          <w:p>
            <w:r>
              <w:t>2023年6月</w:t>
              <w:br/>
              <w:t>｜</w:t>
              <w:br/>
              <w:t>2023年9月</w:t>
            </w:r>
          </w:p>
        </w:tc>
        <w:tc>
          <w:tcPr>
            <w:tcW w:type="dxa" w:w="4535"/>
            <w:vAlign w:val="top"/>
          </w:tcPr>
          <w:p>
            <w:r>
              <w:t>【プロジェクト】</w:t>
              <w:br/>
              <w:t>外資系銀行仕訳システム開発</w:t>
              <w:br/>
              <w:br/>
              <w:t>【業務内容】</w:t>
              <w:br/>
              <w:t xml:space="preserve">・上流システムと下流システムを繋ぐシステムの開発 </w:t>
              <w:br/>
              <w:t xml:space="preserve">・スケジュール作成、要件整理 </w:t>
              <w:br/>
              <w:t xml:space="preserve">・テスト </w:t>
              <w:br/>
              <w:br/>
              <w:t>【プロジェクト詳細】</w:t>
              <w:br/>
              <w:t xml:space="preserve">1月から始動していた外資系銀行の中間システムの開発にマスタ開発チームのリーダーとして参画 </w:t>
              <w:br/>
              <w:t>主に顧客とPMが行ったレビューで上がった課題について要件の確認や整理、棚卸、スケジュールの調整、メンバー（3名 ※うち一人の下にさらに2名）へのタスクの調整、メンバーの作ったものへのレビューなど管理側の作業を中心に行っていました</w:t>
            </w:r>
          </w:p>
        </w:tc>
        <w:tc>
          <w:tcPr>
            <w:tcW w:type="dxa" w:w="1984"/>
            <w:vAlign w:val="top"/>
          </w:tcPr>
          <w:p>
            <w:r>
              <w:t>【OS】</w:t>
              <w:br/>
              <w:t>Windows</w:t>
              <w:br/>
              <w:br/>
              <w:t>【言語】</w:t>
              <w:br/>
              <w:t>Java</w:t>
              <w:br/>
              <w:t>JavaScript</w:t>
              <w:br/>
              <w:t>React</w:t>
              <w:br/>
              <w:br/>
              <w:t>【DB】</w:t>
              <w:br/>
              <w:t>SQL Server</w:t>
              <w:br/>
              <w:br/>
              <w:t>【FW/ライブラリ】</w:t>
              <w:br/>
              <w:t>Spring Boot</w:t>
              <w:br/>
              <w:t>Swagger UI</w:t>
              <w:br/>
              <w:br/>
              <w:t>【ツール】</w:t>
              <w:br/>
              <w:t>A5:SQL Mk-2</w:t>
              <w:br/>
              <w:t>Docker Desktop</w:t>
              <w:br/>
              <w:t>GitHub</w:t>
              <w:br/>
              <w:t>IntelliJ IDEA</w:t>
              <w:br/>
              <w:t>Jira</w:t>
              <w:br/>
              <w:t>Slack</w:t>
              <w:br/>
              <w:t>Sourcetree</w:t>
              <w:br/>
              <w:t>Teams</w:t>
            </w:r>
          </w:p>
        </w:tc>
        <w:tc>
          <w:tcPr>
            <w:tcW w:type="dxa" w:w="1984"/>
            <w:vAlign w:val="top"/>
          </w:tcPr>
          <w:p>
            <w:r>
              <w:t>【担当】</w:t>
              <w:br/>
              <w:t>開発</w:t>
            </w:r>
          </w:p>
        </w:tc>
      </w:tr>
      <w:tr>
        <w:tc>
          <w:tcPr>
            <w:tcW w:type="dxa" w:w="1417"/>
            <w:vAlign w:val="top"/>
          </w:tcPr>
          <w:p>
            <w:r>
              <w:t>2015年12月</w:t>
              <w:br/>
              <w:t>｜</w:t>
              <w:br/>
              <w:t>2025年10月</w:t>
              <w:br/>
              <w:t>（9年11ヶ月）</w:t>
            </w:r>
          </w:p>
        </w:tc>
        <w:tc>
          <w:tcPr>
            <w:tcW w:type="dxa" w:w="1417"/>
            <w:vAlign w:val="top"/>
          </w:tcPr>
          <w:p>
            <w:r>
              <w:t>2023年1月</w:t>
              <w:br/>
              <w:t>｜</w:t>
              <w:br/>
              <w:t>2023年5月</w:t>
            </w:r>
          </w:p>
        </w:tc>
        <w:tc>
          <w:tcPr>
            <w:tcW w:type="dxa" w:w="4535"/>
            <w:vAlign w:val="top"/>
          </w:tcPr>
          <w:p>
            <w:r>
              <w:t>【プロジェクト】</w:t>
              <w:br/>
              <w:t>M社新規Webサービスの開発</w:t>
              <w:br/>
              <w:br/>
              <w:t>【業務内容】</w:t>
              <w:br/>
              <w:t xml:space="preserve">・仕様変更に伴うシステム改修 </w:t>
              <w:br/>
              <w:t xml:space="preserve">・テストチームから修正依頼のあった不具合の解消 </w:t>
              <w:br/>
              <w:br/>
              <w:t>【プロジェクト詳細】</w:t>
              <w:br/>
              <w:t xml:space="preserve">学生と企業を繋ぐWebサービスの開発参画 </w:t>
              <w:br/>
              <w:t xml:space="preserve">製造終了間際に参画のため1画面を作り上げると言うよりかは複数画面の仕様変更に伴う修正やテストチームが発見したバグの修正などを主に担当 </w:t>
              <w:br/>
              <w:t xml:space="preserve">主にバックエンド（Java）を中心に修正を行っていました。 </w:t>
              <w:br/>
              <w:t xml:space="preserve">フロント側はフロントチーム（HTML、CSS、Javascript）を作成したチームより連携されそのソースを基にThymelafに変換する作業を担当 </w:t>
            </w:r>
          </w:p>
        </w:tc>
        <w:tc>
          <w:tcPr>
            <w:tcW w:type="dxa" w:w="1984"/>
            <w:vAlign w:val="top"/>
          </w:tcPr>
          <w:p>
            <w:r>
              <w:t>【OS】</w:t>
              <w:br/>
              <w:t>Windows</w:t>
              <w:br/>
              <w:br/>
              <w:t>【言語】</w:t>
              <w:br/>
              <w:t>Java</w:t>
              <w:br/>
              <w:br/>
              <w:t>【DB】</w:t>
              <w:br/>
              <w:t>Oracle</w:t>
              <w:br/>
              <w:br/>
              <w:t>【FW/ライブラリ】</w:t>
              <w:br/>
              <w:t>MyBatis</w:t>
              <w:br/>
              <w:t>Spring Boot</w:t>
              <w:br/>
              <w:t>Thymeleaf</w:t>
              <w:br/>
              <w:t>jQuery</w:t>
              <w:br/>
              <w:br/>
              <w:t>【ツール】</w:t>
              <w:br/>
              <w:t>A5:SQL Mk-2</w:t>
              <w:br/>
              <w:t>Chatwork</w:t>
              <w:br/>
              <w:t>Eclipse</w:t>
              <w:br/>
              <w:t>GitLab</w:t>
              <w:br/>
              <w:t>Redmine</w:t>
              <w:br/>
              <w:t>Sourcetree</w:t>
              <w:br/>
              <w:t>Teams</w:t>
              <w:br/>
              <w:t>Visual Studio Code</w:t>
            </w:r>
          </w:p>
        </w:tc>
        <w:tc>
          <w:tcPr>
            <w:tcW w:type="dxa" w:w="1984"/>
            <w:vAlign w:val="top"/>
          </w:tcPr>
          <w:p>
            <w:r>
              <w:t>【担当】</w:t>
              <w:br/>
              <w:t>開発</w:t>
            </w:r>
          </w:p>
        </w:tc>
      </w:tr>
      <w:tr>
        <w:tc>
          <w:tcPr>
            <w:tcW w:type="dxa" w:w="1417"/>
            <w:vAlign w:val="top"/>
          </w:tcPr>
          <w:p>
            <w:r>
              <w:t>2015年12月</w:t>
              <w:br/>
              <w:t>｜</w:t>
              <w:br/>
              <w:t>2025年10月</w:t>
              <w:br/>
              <w:t>（9年11ヶ月）</w:t>
            </w:r>
          </w:p>
        </w:tc>
        <w:tc>
          <w:tcPr>
            <w:tcW w:type="dxa" w:w="1417"/>
            <w:vAlign w:val="top"/>
          </w:tcPr>
          <w:p>
            <w:r>
              <w:t>2023年12月</w:t>
              <w:br/>
              <w:t>｜</w:t>
              <w:br/>
              <w:t>2025年10月</w:t>
            </w:r>
          </w:p>
        </w:tc>
        <w:tc>
          <w:tcPr>
            <w:tcW w:type="dxa" w:w="4535"/>
            <w:vAlign w:val="top"/>
          </w:tcPr>
          <w:p>
            <w:r>
              <w:t>【プロジェクト】</w:t>
              <w:br/>
              <w:t>介護経営支援システムのタブレットアプリのサーバーサイド開発業務</w:t>
              <w:br/>
              <w:br/>
              <w:t>【業務内容】</w:t>
              <w:br/>
              <w:t>2023年12月</w:t>
              <w:br/>
              <w:t>｜</w:t>
              <w:br/>
              <w:t>現在</w:t>
              <w:br/>
              <w:br/>
              <w:t>【プロジェクト詳細】</w:t>
              <w:br/>
              <w:t>システム: 【プロジェクト】</w:t>
              <w:br/>
              <w:t>介護経営支援システムのタブレットアプリのサーバーサイド開発業務</w:t>
              <w:br/>
              <w:br/>
              <w:t>【業務内容】</w:t>
              <w:br/>
              <w:br/>
              <w:t>【プロジェクト詳細】</w:t>
              <w:br/>
              <w:t>担当: 【役割】</w:t>
              <w:br/>
              <w:t>SE</w:t>
              <w:br/>
              <w:br/>
              <w:t>【担当】</w:t>
              <w:br/>
              <w:t>基本設計</w:t>
              <w:br/>
              <w:t>詳細設計</w:t>
              <w:br/>
              <w:t>保守</w:t>
              <w:br/>
              <w:br/>
              <w:t>【プロジェクト規模】</w:t>
              <w:br/>
              <w:t>介護タブレットチーム：2名</w:t>
            </w:r>
          </w:p>
        </w:tc>
        <w:tc>
          <w:tcPr>
            <w:tcW w:type="dxa" w:w="1984"/>
            <w:vAlign w:val="top"/>
          </w:tcPr>
          <w:p>
            <w:r>
              <w:t>【OS】</w:t>
              <w:br/>
              <w:t>macOS</w:t>
              <w:br/>
              <w:br/>
              <w:t>【言語】</w:t>
              <w:br/>
              <w:t>Bash(Shell Script）</w:t>
              <w:br/>
              <w:t>CSS</w:t>
              <w:br/>
              <w:t>HTML</w:t>
              <w:br/>
              <w:t>Java</w:t>
              <w:br/>
              <w:t>JavaScript</w:t>
              <w:br/>
              <w:br/>
              <w:t>【DB】</w:t>
              <w:br/>
              <w:t>MySQL</w:t>
              <w:br/>
              <w:br/>
              <w:t>【FW/ライブラリ】</w:t>
              <w:br/>
              <w:t>Angular</w:t>
              <w:br/>
              <w:t>Seasar2</w:t>
              <w:br/>
              <w:t>Spring</w:t>
              <w:br/>
              <w:t>Vue.js</w:t>
              <w:br/>
              <w:t>apache velocity</w:t>
              <w:br/>
              <w:t>jQuery</w:t>
              <w:br/>
              <w:br/>
              <w:t>【ツール】</w:t>
              <w:br/>
              <w:t>Chatwork</w:t>
              <w:br/>
              <w:t>CotEditor</w:t>
              <w:br/>
              <w:t>DBeaver</w:t>
              <w:br/>
              <w:t>Docker Desktop</w:t>
              <w:br/>
              <w:t>Fire Base</w:t>
              <w:br/>
              <w:t>GitHub</w:t>
              <w:br/>
              <w:t>IntelliJ IDEA</w:t>
              <w:br/>
              <w:t>Jira</w:t>
              <w:br/>
              <w:br/>
              <w:t>【クラウド】</w:t>
              <w:br/>
              <w:t>AWS</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2023年10月</w:t>
              <w:br/>
              <w:t>｜</w:t>
              <w:br/>
              <w:t>2023年11月</w:t>
            </w:r>
          </w:p>
        </w:tc>
        <w:tc>
          <w:tcPr>
            <w:tcW w:type="dxa" w:w="4535"/>
            <w:vAlign w:val="top"/>
          </w:tcPr>
          <w:p>
            <w:r>
              <w:t>【プロジェクト】</w:t>
              <w:br/>
              <w:t>大手ECサイト保守開発</w:t>
              <w:br/>
              <w:br/>
              <w:t>【業務内容】</w:t>
              <w:br/>
              <w:t xml:space="preserve">・番運用されている大手ＥＣサイトの保守及び拡張開発 </w:t>
              <w:br/>
              <w:t xml:space="preserve">・テストチームからの依頼でデータの捜索及び作成 </w:t>
              <w:br/>
              <w:br/>
              <w:t>【プロジェクト詳細】</w:t>
              <w:br/>
              <w:t xml:space="preserve">すでに稼働している大手のECサイトの保守及び拡張開発のメンバーとして参画 </w:t>
              <w:br/>
              <w:t xml:space="preserve">社内環境・検証環境・本番環境と複数の環境がある中検証環境で使えるデータを他チームから依頼を受け調査をおこなったりECサイトのバグ修正・新機能を追加などの業務がありました。 </w:t>
            </w:r>
          </w:p>
        </w:tc>
        <w:tc>
          <w:tcPr>
            <w:tcW w:type="dxa" w:w="1984"/>
            <w:vAlign w:val="top"/>
          </w:tcPr>
          <w:p>
            <w:r>
              <w:t>【OS】</w:t>
              <w:br/>
              <w:t>Windows</w:t>
              <w:br/>
              <w:br/>
              <w:t>【言語】</w:t>
              <w:br/>
              <w:t>Java</w:t>
              <w:br/>
              <w:t>JavaScript</w:t>
              <w:br/>
              <w:br/>
              <w:t>【DB】</w:t>
              <w:br/>
              <w:t>Oracle</w:t>
              <w:br/>
              <w:br/>
              <w:t>【FW/ライブラリ】</w:t>
              <w:br/>
              <w:t>Spring Boot</w:t>
              <w:br/>
              <w:br/>
              <w:t>【ツール】</w:t>
              <w:br/>
              <w:t>A5:SQL Mk-2</w:t>
              <w:br/>
              <w:t>Eclipse</w:t>
              <w:br/>
              <w:t>GitLab</w:t>
              <w:br/>
              <w:t>Jenkins</w:t>
              <w:br/>
              <w:t>サクラエディタ</w:t>
            </w:r>
          </w:p>
        </w:tc>
        <w:tc>
          <w:tcPr>
            <w:tcW w:type="dxa" w:w="1984"/>
            <w:vAlign w:val="top"/>
          </w:tcPr>
          <w:p>
            <w:r>
              <w:t>【担当】</w:t>
              <w:br/>
              <w:t>要件定義</w:t>
            </w:r>
          </w:p>
        </w:tc>
      </w:tr>
      <w:tr>
        <w:tc>
          <w:tcPr>
            <w:tcW w:type="dxa" w:w="1417"/>
            <w:vAlign w:val="top"/>
          </w:tcPr>
          <w:p>
            <w:r>
              <w:t>2015年12月</w:t>
              <w:br/>
              <w:t>｜</w:t>
              <w:br/>
              <w:t>2025年10月</w:t>
              <w:br/>
              <w:t>（9年11ヶ月）</w:t>
            </w:r>
          </w:p>
        </w:tc>
        <w:tc>
          <w:tcPr>
            <w:tcW w:type="dxa" w:w="1417"/>
            <w:vAlign w:val="top"/>
          </w:tcPr>
          <w:p>
            <w:r>
              <w:t>2021年6月</w:t>
              <w:br/>
              <w:t>｜</w:t>
              <w:br/>
              <w:t>2022年11月</w:t>
            </w:r>
          </w:p>
        </w:tc>
        <w:tc>
          <w:tcPr>
            <w:tcW w:type="dxa" w:w="4535"/>
            <w:vAlign w:val="top"/>
          </w:tcPr>
          <w:p>
            <w:r>
              <w:t>【プロジェクト】</w:t>
              <w:br/>
              <w:t>P社が保有する給与計算システムをM社向けにカスタマイズ開発</w:t>
              <w:br/>
              <w:br/>
              <w:t>【業務内容】</w:t>
              <w:br/>
              <w:t xml:space="preserve">担当機能の工数見積もり </w:t>
              <w:br/>
              <w:t xml:space="preserve">・担当機能の要件定義 </w:t>
              <w:br/>
              <w:t xml:space="preserve">・担当機能の基本設計・テーブル定義作成 </w:t>
              <w:br/>
              <w:t xml:space="preserve">・機能実装・テスト </w:t>
              <w:br/>
              <w:t xml:space="preserve">・開発・検証環境へのリリース申請など各種手続き </w:t>
              <w:br/>
              <w:br/>
              <w:t>【プロジェクト詳細】</w:t>
              <w:br/>
              <w:t xml:space="preserve">日本全国でおよそ15万人が利用するM社向けの給与計算システムを開発に参画 </w:t>
              <w:br/>
              <w:t xml:space="preserve">主に帳票出力に関する機能の設計や帳票出力の内容について関連する部門に対して折衝をしておりました。 </w:t>
              <w:br/>
              <w:t xml:space="preserve">帳票（帳票だけでおよそ30帳票）に関する機能は一通り設計に携わりました。 </w:t>
              <w:br/>
              <w:t>出力するタイミングや一度に出力する件数などデータ負荷に関することも考慮しつつ設計しておりました。</w:t>
            </w:r>
          </w:p>
        </w:tc>
        <w:tc>
          <w:tcPr>
            <w:tcW w:type="dxa" w:w="1984"/>
            <w:vAlign w:val="top"/>
          </w:tcPr>
          <w:p>
            <w:r>
              <w:t>【OS】</w:t>
              <w:br/>
              <w:t>Windows</w:t>
              <w:br/>
              <w:br/>
              <w:t>【言語】</w:t>
              <w:br/>
              <w:t>Java</w:t>
              <w:br/>
              <w:br/>
              <w:t>【DB】</w:t>
              <w:br/>
              <w:t>Oracle</w:t>
              <w:br/>
              <w:br/>
              <w:t>【ツール】</w:t>
              <w:br/>
              <w:t>Eclipse</w:t>
              <w:br/>
              <w:t>Git</w:t>
              <w:br/>
              <w:t>Redmine</w:t>
              <w:br/>
              <w:t>Teams</w:t>
              <w:br/>
              <w:t>TortoiseGit</w:t>
              <w:br/>
              <w:t>Visual Studio Code</w:t>
              <w:br/>
              <w:t>サクラエディタ</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2020年6月</w:t>
              <w:br/>
              <w:t>｜</w:t>
              <w:br/>
              <w:t>2020年9月</w:t>
            </w:r>
          </w:p>
        </w:tc>
        <w:tc>
          <w:tcPr>
            <w:tcW w:type="dxa" w:w="4535"/>
            <w:vAlign w:val="top"/>
          </w:tcPr>
          <w:p>
            <w:r>
              <w:t>【プロジェクト】</w:t>
              <w:br/>
              <w:t>D社向けロボット監視Webアプリケーション</w:t>
              <w:br/>
              <w:br/>
              <w:t>【業務内容】</w:t>
              <w:br/>
              <w:t xml:space="preserve">・要件定義 </w:t>
              <w:br/>
              <w:t xml:space="preserve">・アーキテクチャ選定 </w:t>
              <w:br/>
              <w:t xml:space="preserve">・担当画面・機能基本設計・詳細設計・実装・テスト </w:t>
              <w:br/>
              <w:br/>
              <w:t>【プロジェクト詳細】</w:t>
              <w:br/>
              <w:t xml:space="preserve">ロボットから発信されたデータをWEBシステム上で管理や情報を確認するためのアプリケーション開発を行っていました。 </w:t>
              <w:br/>
              <w:t xml:space="preserve">参画当初、要件定義の会議に参加しエンドユーザーとの折衝も行っておりました。 </w:t>
              <w:br/>
              <w:t xml:space="preserve">途中から派遣先のプロパーがリーダーとして参画したため設計・製造に専念しました。 </w:t>
              <w:br/>
              <w:t xml:space="preserve">リーダー参画以前にシステムのアーキテクチャを決めたり、エンドユーザーに提案させていただく経験もできました。 </w:t>
              <w:br/>
              <w:t xml:space="preserve">製造では慣れないASP.net coreでの開発となりましたが無事開発を終えることができました。 </w:t>
            </w:r>
          </w:p>
        </w:tc>
        <w:tc>
          <w:tcPr>
            <w:tcW w:type="dxa" w:w="1984"/>
            <w:vAlign w:val="top"/>
          </w:tcPr>
          <w:p>
            <w:r>
              <w:t>【OS】</w:t>
              <w:br/>
              <w:t>Windows</w:t>
              <w:br/>
              <w:br/>
              <w:t>【言語】</w:t>
              <w:br/>
              <w:t>C#</w:t>
              <w:br/>
              <w:br/>
              <w:t>【DB】</w:t>
              <w:br/>
              <w:t>SQL Server</w:t>
              <w:br/>
              <w:br/>
              <w:t>【FW/ライブラリ】</w:t>
              <w:br/>
              <w:t>ASP.NET Core</w:t>
              <w:br/>
              <w:t>Bootstrap 3</w:t>
              <w:br/>
              <w:t>jQuery</w:t>
              <w:br/>
              <w:br/>
              <w:t>【ツール】</w:t>
              <w:br/>
              <w:t>A5:SQL Mk-2</w:t>
              <w:br/>
              <w:t>Git</w:t>
              <w:br/>
              <w:t>Redmine</w:t>
              <w:br/>
              <w:t>Teams</w:t>
              <w:br/>
              <w:t>TortoiseGit</w:t>
              <w:br/>
              <w:t>Visual Studio</w:t>
              <w:br/>
              <w:t>サクラエディタ</w:t>
              <w:br/>
              <w:br/>
              <w:t>【クラウド】</w:t>
              <w:br/>
              <w:t>Azure</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2020年4月</w:t>
              <w:br/>
              <w:t>｜</w:t>
              <w:br/>
              <w:t>2020年5月</w:t>
            </w:r>
          </w:p>
        </w:tc>
        <w:tc>
          <w:tcPr>
            <w:tcW w:type="dxa" w:w="4535"/>
            <w:vAlign w:val="top"/>
          </w:tcPr>
          <w:p>
            <w:r>
              <w:t>【プロジェクト】</w:t>
              <w:br/>
              <w:t>T社基幹システムリプレイス</w:t>
              <w:br/>
              <w:br/>
              <w:t>【業務内容】</w:t>
              <w:br/>
              <w:t xml:space="preserve">・既存システムの設計書を基に別言語で開発するための基本設計書を作成 </w:t>
              <w:br/>
              <w:br/>
              <w:t>【プロジェクト詳細】</w:t>
              <w:br/>
              <w:t xml:space="preserve">T社既存の基幹システム老朽化によるリプレイス案件に参画 </w:t>
              <w:br/>
              <w:t xml:space="preserve">すでにある基幹システムのため大本は変更せず必要に応じて機能を拡充するために設計を行っていました。 </w:t>
              <w:br/>
              <w:t xml:space="preserve">C言語での開発は自己学習程度のためC言語向けの設計は経験がありませんでした。 </w:t>
              <w:br/>
              <w:t xml:space="preserve">自身が知っている知識と一緒に働く協力会社の方への相談で設計を進めていました。 </w:t>
              <w:br/>
              <w:t>新型コロナ感染拡大による開発メンバーの人員削減の影響もあり1か月で案件を離れる結果となりました。</w:t>
            </w:r>
          </w:p>
        </w:tc>
        <w:tc>
          <w:tcPr>
            <w:tcW w:type="dxa" w:w="1984"/>
            <w:vAlign w:val="top"/>
          </w:tcPr>
          <w:p>
            <w:r>
              <w:t>【OS】</w:t>
              <w:br/>
              <w:t>Windows</w:t>
              <w:br/>
              <w:br/>
              <w:t>【言語】</w:t>
              <w:br/>
              <w:t>C</w:t>
              <w:br/>
              <w:br/>
              <w:t>【ツール】</w:t>
              <w:br/>
              <w:t>Eclipse</w:t>
              <w:br/>
              <w:t>Teams</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2020年10月</w:t>
              <w:br/>
              <w:t>｜</w:t>
              <w:br/>
              <w:t>2021年3月</w:t>
            </w:r>
          </w:p>
        </w:tc>
        <w:tc>
          <w:tcPr>
            <w:tcW w:type="dxa" w:w="4535"/>
            <w:vAlign w:val="top"/>
          </w:tcPr>
          <w:p>
            <w:r>
              <w:t>【プロジェクト】</w:t>
              <w:br/>
              <w:t>D社向け製品開発手順書作成システム</w:t>
              <w:br/>
              <w:br/>
              <w:t>【業務内容】</w:t>
              <w:br/>
              <w:t>バックエンド開発・テスト</w:t>
              <w:br/>
              <w:br/>
              <w:t>【プロジェクト詳細】</w:t>
              <w:br/>
              <w:t xml:space="preserve">D社が社内で使う製品開発の手順書をWebサービス化するためのシステムを開発 </w:t>
              <w:br/>
              <w:t xml:space="preserve">設計・バックエンド・フロントとそれぞれチームを分け開発をしておりバックエンド側の開発を担当 </w:t>
              <w:br/>
              <w:t xml:space="preserve">主担との方の補佐をしつつどの様に開発するのかを決めることに携わりました。 </w:t>
              <w:br/>
              <w:t>また、ほぼリモートで仕事をしておりコミュニケーションについては大きな問題もなく円滑に進めていけました。</w:t>
            </w:r>
          </w:p>
        </w:tc>
        <w:tc>
          <w:tcPr>
            <w:tcW w:type="dxa" w:w="1984"/>
            <w:vAlign w:val="top"/>
          </w:tcPr>
          <w:p>
            <w:r>
              <w:t>【OS】</w:t>
              <w:br/>
              <w:t>Windows</w:t>
              <w:br/>
              <w:br/>
              <w:t>【言語】</w:t>
              <w:br/>
              <w:t>CSS</w:t>
              <w:br/>
              <w:t>HTML</w:t>
              <w:br/>
              <w:t>Java</w:t>
              <w:br/>
              <w:t>JavaScript</w:t>
              <w:br/>
              <w:br/>
              <w:t>【DB】</w:t>
              <w:br/>
              <w:t>Oracle</w:t>
              <w:br/>
              <w:br/>
              <w:t>【FW/ライブラリ】</w:t>
              <w:br/>
              <w:t>Bootstrap 3</w:t>
              <w:br/>
              <w:t>MyBatis</w:t>
              <w:br/>
              <w:t>Spring Boot</w:t>
              <w:br/>
              <w:t>Thymeleaf</w:t>
              <w:br/>
              <w:t>jQuery</w:t>
              <w:br/>
              <w:br/>
              <w:t>【ツール】</w:t>
              <w:br/>
              <w:t>A5:SQL Mk-2</w:t>
              <w:br/>
              <w:t>Eclipse</w:t>
              <w:br/>
              <w:t>Git</w:t>
              <w:br/>
              <w:t>Redmine</w:t>
              <w:br/>
              <w:t>Teams</w:t>
              <w:br/>
              <w:t>TortoiseGit</w:t>
              <w:br/>
              <w:t>Visual Studio Code</w:t>
              <w:br/>
              <w:t>サクラエディタ</w:t>
            </w:r>
          </w:p>
        </w:tc>
        <w:tc>
          <w:tcPr>
            <w:tcW w:type="dxa" w:w="1984"/>
            <w:vAlign w:val="top"/>
          </w:tcPr>
          <w:p>
            <w:r>
              <w:t>【担当】</w:t>
              <w:br/>
              <w:t>開発</w:t>
            </w:r>
          </w:p>
        </w:tc>
      </w:tr>
      <w:tr>
        <w:tc>
          <w:tcPr>
            <w:tcW w:type="dxa" w:w="1417"/>
            <w:vAlign w:val="top"/>
          </w:tcPr>
          <w:p>
            <w:r>
              <w:t>2015年12月</w:t>
              <w:br/>
              <w:t>｜</w:t>
              <w:br/>
              <w:t>2025年10月</w:t>
              <w:br/>
              <w:t>（9年11ヶ月）</w:t>
            </w:r>
          </w:p>
        </w:tc>
        <w:tc>
          <w:tcPr>
            <w:tcW w:type="dxa" w:w="1417"/>
            <w:vAlign w:val="top"/>
          </w:tcPr>
          <w:p>
            <w:r>
              <w:t>2019年7月</w:t>
              <w:br/>
              <w:t>｜</w:t>
              <w:br/>
              <w:t>2020年3月</w:t>
            </w:r>
          </w:p>
        </w:tc>
        <w:tc>
          <w:tcPr>
            <w:tcW w:type="dxa" w:w="4535"/>
            <w:vAlign w:val="top"/>
          </w:tcPr>
          <w:p>
            <w:r>
              <w:t>【プロジェクト】</w:t>
              <w:br/>
              <w:t>G信用保証様向けの保証求償債権管理システム　カスタマイズ</w:t>
              <w:br/>
              <w:br/>
              <w:t>【業務内容】</w:t>
              <w:br/>
              <w:t xml:space="preserve">・要件定義会議への参加 </w:t>
              <w:br/>
              <w:t xml:space="preserve">・議事録作成 </w:t>
              <w:br/>
              <w:t xml:space="preserve">・G社向け設計書の作成 </w:t>
              <w:br/>
              <w:t xml:space="preserve">・スケジュール/進捗管理 </w:t>
              <w:br/>
              <w:t xml:space="preserve">・SQL修正作業 </w:t>
              <w:br/>
              <w:t xml:space="preserve">・現地作業 </w:t>
              <w:br/>
              <w:br/>
              <w:t>【プロジェクト詳細】</w:t>
              <w:br/>
              <w:t xml:space="preserve">Ｉ社保有の保証求償システムをＧ信用保証様向けにカスタマイズしました。 </w:t>
              <w:br/>
              <w:t xml:space="preserve">前半はI社プロパーの方と要件定義の会議に参加したり、会議の議事録作成、次回会議までの準備などI社プロパーの補佐を中心に行っていました。 </w:t>
              <w:br/>
              <w:t xml:space="preserve">後半はメンバーに開発をお願いしつつプロジェクトの管理やSQLの修正サポートを行っていました。 </w:t>
              <w:br/>
              <w:t>また、稼働直前には現地での作業などを行っておりました。</w:t>
            </w:r>
          </w:p>
        </w:tc>
        <w:tc>
          <w:tcPr>
            <w:tcW w:type="dxa" w:w="1984"/>
            <w:vAlign w:val="top"/>
          </w:tcPr>
          <w:p>
            <w:r>
              <w:t>【OS】</w:t>
              <w:br/>
              <w:t>Windows</w:t>
              <w:br/>
              <w:br/>
              <w:t>【言語】</w:t>
              <w:br/>
              <w:t>PowerScript</w:t>
              <w:br/>
              <w:br/>
              <w:t>【DB】</w:t>
              <w:br/>
              <w:t>Oracle</w:t>
              <w:br/>
              <w:br/>
              <w:t>【ツール】</w:t>
              <w:br/>
              <w:t>A5:SQL Mk-2</w:t>
              <w:br/>
              <w:t>PowerBuilder</w:t>
              <w:br/>
              <w:t>Slack</w:t>
              <w:br/>
              <w:t>サクラエディタ</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2019年4月</w:t>
              <w:br/>
              <w:t>｜</w:t>
              <w:br/>
              <w:t>2019年5月</w:t>
            </w:r>
          </w:p>
        </w:tc>
        <w:tc>
          <w:tcPr>
            <w:tcW w:type="dxa" w:w="4535"/>
            <w:vAlign w:val="top"/>
          </w:tcPr>
          <w:p>
            <w:r>
              <w:t>【プロジェクト】</w:t>
              <w:br/>
              <w:t>三社合同新人研修</w:t>
              <w:br/>
              <w:br/>
              <w:t>【業務内容】</w:t>
              <w:br/>
              <w:t xml:space="preserve">・演習で困っている受講生の質疑応答 </w:t>
              <w:br/>
              <w:t xml:space="preserve">・プログラムの考え方レクチャ </w:t>
              <w:br/>
              <w:t xml:space="preserve">・10分間スピーチの感想応答 </w:t>
              <w:br/>
              <w:t xml:space="preserve">・受講生の日報の確認・コメント記載 </w:t>
              <w:br/>
              <w:br/>
              <w:t>【プロジェクト詳細】</w:t>
              <w:br/>
              <w:t xml:space="preserve">3社合同で行っていた新人研修のサブ講師として参画 </w:t>
              <w:br/>
              <w:t xml:space="preserve">業界未経験の受講生に対しJavaを中心に教育していました。 </w:t>
              <w:br/>
              <w:t xml:space="preserve">受講生はプログラミングが未経験の人が多く、未経験者を中心にサポートをしていました。 </w:t>
              <w:br/>
              <w:t xml:space="preserve">構文は習ったけど、課題が出るとどうアプローチすればよいのかがわからないと言う受講生が多くアプローチの仕方や考え方を中心にレクチャしました。 </w:t>
              <w:br/>
              <w:t xml:space="preserve">この年は例年に比べ上記のような受講生が多かったようですが他の講師陣に課題への取り組みの方法を提案し、提案が元で受講生の理解が深まり自立して開発が出来るようになった受講生も沢山いました。 </w:t>
              <w:br/>
              <w:t xml:space="preserve">  </w:t>
              <w:br/>
              <w:t xml:space="preserve">経験者にはより成長できるよう課題が掲載されているサイトを紹介し課題にチャレンジしてもらっていました。 </w:t>
              <w:br/>
              <w:t xml:space="preserve">より短いスコープでの開発を意識させたり命名の大切さなど実戦で必要となるスキルを教えていきました。 </w:t>
            </w:r>
          </w:p>
        </w:tc>
        <w:tc>
          <w:tcPr>
            <w:tcW w:type="dxa" w:w="1984"/>
            <w:vAlign w:val="top"/>
          </w:tcPr>
          <w:p>
            <w:r>
              <w:t>【OS】</w:t>
              <w:br/>
              <w:t>Windows</w:t>
              <w:br/>
              <w:br/>
              <w:t>【言語】</w:t>
              <w:br/>
              <w:t>CSS</w:t>
              <w:br/>
              <w:t>HTML</w:t>
              <w:br/>
              <w:t>Java</w:t>
              <w:br/>
              <w:t>JavaScript</w:t>
              <w:br/>
              <w:br/>
              <w:t>【DB】</w:t>
              <w:br/>
              <w:t>PostgreSQL</w:t>
            </w:r>
          </w:p>
        </w:tc>
        <w:tc>
          <w:tcPr>
            <w:tcW w:type="dxa" w:w="1984"/>
            <w:vAlign w:val="top"/>
          </w:tcPr>
          <w:p>
            <w:r/>
          </w:p>
        </w:tc>
      </w:tr>
      <w:tr>
        <w:tc>
          <w:tcPr>
            <w:tcW w:type="dxa" w:w="1417"/>
            <w:vAlign w:val="top"/>
          </w:tcPr>
          <w:p>
            <w:r>
              <w:t>2015年12月</w:t>
              <w:br/>
              <w:t>｜</w:t>
              <w:br/>
              <w:t>2025年10月</w:t>
              <w:br/>
              <w:t>（9年11ヶ月）</w:t>
            </w:r>
          </w:p>
        </w:tc>
        <w:tc>
          <w:tcPr>
            <w:tcW w:type="dxa" w:w="1417"/>
            <w:vAlign w:val="top"/>
          </w:tcPr>
          <w:p>
            <w:r>
              <w:t>2019年1月</w:t>
              <w:br/>
              <w:t>｜</w:t>
              <w:br/>
              <w:t>2019年6月</w:t>
            </w:r>
          </w:p>
        </w:tc>
        <w:tc>
          <w:tcPr>
            <w:tcW w:type="dxa" w:w="4535"/>
            <w:vAlign w:val="top"/>
          </w:tcPr>
          <w:p>
            <w:r>
              <w:t>【プロジェクト】</w:t>
              <w:br/>
              <w:t>A社向けプレス型管理システム</w:t>
              <w:br/>
              <w:br/>
              <w:t>【プロジェクト詳細】</w:t>
              <w:br/>
              <w:t xml:space="preserve">別会社が基本設計をまで行っていたプロジェクトを引き継ぐ形で請負案件として参画 </w:t>
              <w:br/>
              <w:t xml:space="preserve">プロジェクトの管理やお客様との折衝を行っていました。 </w:t>
            </w:r>
          </w:p>
        </w:tc>
        <w:tc>
          <w:tcPr>
            <w:tcW w:type="dxa" w:w="1984"/>
            <w:vAlign w:val="top"/>
          </w:tcPr>
          <w:p>
            <w:r>
              <w:t>【OS】</w:t>
              <w:br/>
              <w:t>Windows</w:t>
              <w:br/>
              <w:br/>
              <w:t>【言語】</w:t>
              <w:br/>
              <w:t>C#</w:t>
              <w:br/>
              <w:br/>
              <w:t>【DB】</w:t>
              <w:br/>
              <w:t>DB2</w:t>
              <w:br/>
              <w:t>SQL Server</w:t>
              <w:br/>
              <w:br/>
              <w:t>【ツール】</w:t>
              <w:br/>
              <w:t>A5:SQL Mk-2</w:t>
              <w:br/>
              <w:t>Visual Studio</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2017年3月</w:t>
              <w:br/>
              <w:t>｜</w:t>
              <w:br/>
              <w:t>2018年12月</w:t>
            </w:r>
          </w:p>
        </w:tc>
        <w:tc>
          <w:tcPr>
            <w:tcW w:type="dxa" w:w="4535"/>
            <w:vAlign w:val="top"/>
          </w:tcPr>
          <w:p>
            <w:r>
              <w:t>【プロジェクト】</w:t>
              <w:br/>
              <w:t>T社 自動警告フィルターシステム　運用/T社 自動警告フィルターシステム　データ加工システム　開発</w:t>
              <w:br/>
              <w:br/>
              <w:t>【業務内容】</w:t>
              <w:br/>
              <w:t>▪️T社 自動警告フィルターシステム　運用</w:t>
              <w:br/>
              <w:t>・前日のエラー通知確認</w:t>
              <w:br/>
              <w:t>・エラー集計</w:t>
              <w:br/>
              <w:t>・エラー概要報告</w:t>
              <w:br/>
              <w:t>▪️T社 自動警告フィルターシステム　データ加工システム　開発</w:t>
              <w:br/>
              <w:t>・関連部門との会議/調整</w:t>
              <w:br/>
              <w:t>・基本設計/実装</w:t>
              <w:br/>
              <w:t>▪️T社 業務運用ツール開発</w:t>
              <w:br/>
              <w:t xml:space="preserve">・設計/実装 </w:t>
              <w:br/>
              <w:br/>
              <w:t>【プロジェクト詳細】</w:t>
              <w:br/>
              <w:t>▪️T社 自動警告フィルターシステム　運用</w:t>
              <w:br/>
              <w:t>T社の研究開発の運用</w:t>
              <w:br/>
              <w:t>製品を製造する際、ガスの濃度や温度などの情報が閾値を越えたらライン作業者に通知が行くシステムがありその通知をランダムフォレストと言う機械学習により通知を制御するシステム（自動警告フィルターシステム）の運用を行っていました。</w:t>
              <w:br/>
              <w:br/>
              <w:t>▪️T社 自動警告フィルターシステム　データ加工システム　開発</w:t>
              <w:br/>
              <w:t>自動警告フィルターシステムは複数のプログラムからなるシステムでAのシステムからBのシステムへ加工されたデータを受け渡す仕組みだったのをAのシステムで生成されたデータを一度受け取り作成したプログラムないで加工しBのプログラムに連携するように変更が必要となり開発を行った。</w:t>
              <w:br/>
              <w:br/>
              <w:t>▪️T社 業務運用ツール開発</w:t>
              <w:br/>
              <w:t>運用時に必要となる情報を取得したりデータをまとめるためのツールをPythonのPyQtというライブラリを使い作成。機械学習関連の業務を行っていたため学習の一環と実務の効率を上げるため作成</w:t>
              <w:br/>
            </w:r>
          </w:p>
        </w:tc>
        <w:tc>
          <w:tcPr>
            <w:tcW w:type="dxa" w:w="1984"/>
            <w:vAlign w:val="top"/>
          </w:tcPr>
          <w:p>
            <w:r>
              <w:t>【OS】</w:t>
              <w:br/>
              <w:t>CentOS</w:t>
              <w:br/>
              <w:t>Windows</w:t>
              <w:br/>
              <w:br/>
              <w:t>【言語】</w:t>
              <w:br/>
              <w:t>Java</w:t>
              <w:br/>
              <w:t>Python</w:t>
              <w:br/>
              <w:t>R</w:t>
              <w:br/>
              <w:br/>
              <w:t>【DB】</w:t>
              <w:br/>
              <w:t>Oracle</w:t>
              <w:br/>
              <w:br/>
              <w:t>【ツール】</w:t>
              <w:br/>
              <w:t>A5:SQL Mk-2</w:t>
              <w:br/>
              <w:t>Docker</w:t>
              <w:br/>
              <w:t>Eclipse</w:t>
              <w:br/>
              <w:t>FFFTP</w:t>
              <w:br/>
              <w:t>PyCharm</w:t>
              <w:br/>
              <w:t>RStudio</w:t>
              <w:br/>
              <w:t>Redmine</w:t>
            </w:r>
          </w:p>
        </w:tc>
        <w:tc>
          <w:tcPr>
            <w:tcW w:type="dxa" w:w="1984"/>
            <w:vAlign w:val="top"/>
          </w:tcPr>
          <w:p>
            <w:r>
              <w:t>【担当】</w:t>
              <w:br/>
              <w:t>基本設計</w:t>
            </w:r>
          </w:p>
        </w:tc>
      </w:tr>
      <w:tr>
        <w:tc>
          <w:tcPr>
            <w:tcW w:type="dxa" w:w="1417"/>
            <w:vAlign w:val="top"/>
          </w:tcPr>
          <w:p>
            <w:r>
              <w:t>2015年12月</w:t>
              <w:br/>
              <w:t>｜</w:t>
              <w:br/>
              <w:t>2025年10月</w:t>
              <w:br/>
              <w:t>（9年11ヶ月）</w:t>
            </w:r>
          </w:p>
        </w:tc>
        <w:tc>
          <w:tcPr>
            <w:tcW w:type="dxa" w:w="1417"/>
            <w:vAlign w:val="top"/>
          </w:tcPr>
          <w:p>
            <w:r>
              <w:t>2016年7月</w:t>
              <w:br/>
              <w:t>｜</w:t>
              <w:br/>
              <w:t>2016年10月</w:t>
            </w:r>
          </w:p>
        </w:tc>
        <w:tc>
          <w:tcPr>
            <w:tcW w:type="dxa" w:w="4535"/>
            <w:vAlign w:val="top"/>
          </w:tcPr>
          <w:p>
            <w:r>
              <w:t>【プロジェクト】</w:t>
              <w:br/>
              <w:t>C社配電システム</w:t>
              <w:br/>
              <w:br/>
              <w:t>【業務内容】</w:t>
              <w:br/>
              <w:t xml:space="preserve">・テスト仕様書の作成 </w:t>
              <w:br/>
              <w:t xml:space="preserve">・テストデータ作成 </w:t>
              <w:br/>
              <w:t xml:space="preserve">・テストコード作成 </w:t>
              <w:br/>
              <w:br/>
              <w:t>【プロジェクト詳細】</w:t>
              <w:br/>
              <w:t xml:space="preserve">C社社内で使う配電システムのテスターとして参画 </w:t>
              <w:br/>
              <w:t xml:space="preserve">テストに必要な仕様書、データ、テストコードを作成 </w:t>
            </w:r>
          </w:p>
        </w:tc>
        <w:tc>
          <w:tcPr>
            <w:tcW w:type="dxa" w:w="1984"/>
            <w:vAlign w:val="top"/>
          </w:tcPr>
          <w:p>
            <w:r>
              <w:t>【OS】</w:t>
              <w:br/>
              <w:t>Windows</w:t>
              <w:br/>
              <w:br/>
              <w:t>【言語】</w:t>
              <w:br/>
              <w:t>Java</w:t>
              <w:br/>
              <w:br/>
              <w:t>【DB】</w:t>
              <w:br/>
              <w:t>Oracle</w:t>
              <w:br/>
              <w:br/>
              <w:t>【FW/ライブラリ】</w:t>
              <w:br/>
              <w:t>JUnit</w:t>
              <w:br/>
              <w:br/>
              <w:t>【ツール】</w:t>
              <w:br/>
              <w:t>A5:SQL Mk-2</w:t>
              <w:br/>
              <w:t>Eclipse</w:t>
              <w:br/>
              <w:t>Redmine</w:t>
            </w:r>
          </w:p>
        </w:tc>
        <w:tc>
          <w:tcPr>
            <w:tcW w:type="dxa" w:w="1984"/>
            <w:vAlign w:val="top"/>
          </w:tcPr>
          <w:p>
            <w:r>
              <w:t>【担当】</w:t>
              <w:br/>
              <w:t>テスト</w:t>
            </w:r>
          </w:p>
        </w:tc>
      </w:tr>
      <w:tr>
        <w:tc>
          <w:tcPr>
            <w:tcW w:type="dxa" w:w="1417"/>
            <w:vAlign w:val="top"/>
          </w:tcPr>
          <w:p>
            <w:r>
              <w:t>2015年12月</w:t>
              <w:br/>
              <w:t>｜</w:t>
              <w:br/>
              <w:t>2025年10月</w:t>
              <w:br/>
              <w:t>（9年11ヶ月）</w:t>
            </w:r>
          </w:p>
        </w:tc>
        <w:tc>
          <w:tcPr>
            <w:tcW w:type="dxa" w:w="1417"/>
            <w:vAlign w:val="top"/>
          </w:tcPr>
          <w:p>
            <w:r>
              <w:t>2016年4月</w:t>
              <w:br/>
              <w:t>｜</w:t>
              <w:br/>
              <w:t>2016年6月</w:t>
            </w:r>
          </w:p>
        </w:tc>
        <w:tc>
          <w:tcPr>
            <w:tcW w:type="dxa" w:w="4535"/>
            <w:vAlign w:val="top"/>
          </w:tcPr>
          <w:p>
            <w:r>
              <w:t>【プロジェクト】</w:t>
              <w:br/>
              <w:t>T社向けCADデータ管理システム/工場系システムマイグレーション</w:t>
              <w:br/>
              <w:br/>
              <w:t>【業務内容】</w:t>
              <w:br/>
              <w:t>▪️T社向けCADデータ管理システム</w:t>
              <w:br/>
              <w:t xml:space="preserve">・プロジェクト理解のための資料読み込み </w:t>
              <w:br/>
              <w:t xml:space="preserve">・テストのやり方を理解するため消化済みのテストケースを基にテスト/エビデンスの作成  </w:t>
              <w:br/>
              <w:t xml:space="preserve">▪️工場系システムマイグレーション </w:t>
              <w:br/>
              <w:t xml:space="preserve">・ドキュメント読み込み </w:t>
              <w:br/>
              <w:t xml:space="preserve">・修正 </w:t>
              <w:br/>
              <w:br/>
              <w:t>【プロジェクト詳細】</w:t>
              <w:br/>
              <w:t>▪️T社向けCADデータ管理システム</w:t>
              <w:br/>
              <w:t xml:space="preserve">T社で作成したCADデータを管理するシステムのテスト・開発要員として参画 </w:t>
              <w:br/>
              <w:t xml:space="preserve">熊本で起きた地震の影響で人員削減となり、実際の作業を </w:t>
              <w:br/>
              <w:t xml:space="preserve">行う前に退場となりました。 </w:t>
              <w:br/>
              <w:t xml:space="preserve">▪️工場系システムマイグレーション </w:t>
              <w:br/>
              <w:t xml:space="preserve">既存のシステムのマイグレーション開発 </w:t>
              <w:br/>
              <w:t xml:space="preserve">T社向けCADデータ管理システムの人員削減の影響でやむなく協力会社での別作業となったため期間は1か月でした。 </w:t>
              <w:br/>
              <w:t>期間中は修正のためのドキュメントの確認や、一部ソースの修正作業を行っていました。</w:t>
            </w:r>
          </w:p>
        </w:tc>
        <w:tc>
          <w:tcPr>
            <w:tcW w:type="dxa" w:w="1984"/>
            <w:vAlign w:val="top"/>
          </w:tcPr>
          <w:p>
            <w:r>
              <w:t>【OS】</w:t>
              <w:br/>
              <w:t>Windows</w:t>
              <w:br/>
              <w:br/>
              <w:t>【言語】</w:t>
              <w:br/>
              <w:t>Java</w:t>
              <w:br/>
              <w:br/>
              <w:t>【DB】</w:t>
              <w:br/>
              <w:t>Oracle</w:t>
              <w:br/>
              <w:br/>
              <w:t>【FW/ライブラリ】</w:t>
              <w:br/>
              <w:t>Seasar2</w:t>
              <w:br/>
              <w:br/>
              <w:t>【ツール】</w:t>
              <w:br/>
              <w:t>A5:SQL Mk-2</w:t>
              <w:br/>
              <w:t>Eclipse</w:t>
            </w:r>
          </w:p>
        </w:tc>
        <w:tc>
          <w:tcPr>
            <w:tcW w:type="dxa" w:w="1984"/>
            <w:vAlign w:val="top"/>
          </w:tcPr>
          <w:p>
            <w:r>
              <w:t>【担当】</w:t>
              <w:br/>
              <w:t>テスト</w:t>
            </w:r>
          </w:p>
        </w:tc>
      </w:tr>
      <w:tr>
        <w:tc>
          <w:tcPr>
            <w:tcW w:type="dxa" w:w="1417"/>
            <w:vAlign w:val="top"/>
          </w:tcPr>
          <w:p>
            <w:r>
              <w:t>2015年12月</w:t>
              <w:br/>
              <w:t>｜</w:t>
              <w:br/>
              <w:t>2025年10月</w:t>
              <w:br/>
              <w:t>（9年11ヶ月）</w:t>
            </w:r>
          </w:p>
        </w:tc>
        <w:tc>
          <w:tcPr>
            <w:tcW w:type="dxa" w:w="1417"/>
            <w:vAlign w:val="top"/>
          </w:tcPr>
          <w:p>
            <w:r>
              <w:t>2016年11月</w:t>
              <w:br/>
              <w:t>｜</w:t>
              <w:br/>
              <w:t>2017年2月</w:t>
            </w:r>
          </w:p>
        </w:tc>
        <w:tc>
          <w:tcPr>
            <w:tcW w:type="dxa" w:w="4535"/>
            <w:vAlign w:val="top"/>
          </w:tcPr>
          <w:p>
            <w:r>
              <w:t>【プロジェクト】</w:t>
              <w:br/>
              <w:t>F社業務プロセス作成ツール　業務フロー作成</w:t>
              <w:br/>
              <w:br/>
              <w:t>【業務内容】</w:t>
              <w:br/>
              <w:t xml:space="preserve">・業務フロー整理 </w:t>
              <w:br/>
              <w:t xml:space="preserve">・工数見積もり </w:t>
              <w:br/>
              <w:t xml:space="preserve">・実装～テスト </w:t>
              <w:br/>
              <w:br/>
              <w:t>【プロジェクト詳細】</w:t>
              <w:br/>
              <w:t xml:space="preserve">Ｆ社保有の業務プロセス作成ツールを使ってＦ社社内の業務フロー管理システムを作成 </w:t>
              <w:br/>
              <w:t xml:space="preserve">Webサイト上で業務フローを作成し機能ないで完結しない場合はJavaScriptを追加独自の機能としてカスタマイズしていました。 </w:t>
              <w:br/>
              <w:t xml:space="preserve">当時の同僚が客先に常駐し委託され作業を一人でこなしておりました。 </w:t>
            </w:r>
          </w:p>
        </w:tc>
        <w:tc>
          <w:tcPr>
            <w:tcW w:type="dxa" w:w="1984"/>
            <w:vAlign w:val="top"/>
          </w:tcPr>
          <w:p>
            <w:r>
              <w:t>【OS】</w:t>
              <w:br/>
              <w:t>Windows</w:t>
              <w:br/>
              <w:br/>
              <w:t>【言語】</w:t>
              <w:br/>
              <w:t>JavaScript</w:t>
            </w:r>
          </w:p>
        </w:tc>
        <w:tc>
          <w:tcPr>
            <w:tcW w:type="dxa" w:w="1984"/>
            <w:vAlign w:val="top"/>
          </w:tcPr>
          <w:p>
            <w:r>
              <w:t>【担当】</w:t>
              <w:br/>
              <w:t>基本設計</w:t>
            </w:r>
          </w:p>
        </w:tc>
      </w:tr>
      <w:tr>
        <w:tc>
          <w:tcPr>
            <w:tcW w:type="dxa" w:w="1417"/>
            <w:vAlign w:val="top"/>
          </w:tcPr>
          <w:p>
            <w:r>
              <w:t>2015年7月</w:t>
              <w:br/>
              <w:t>｜</w:t>
              <w:br/>
              <w:t>2015年10月</w:t>
              <w:br/>
              <w:t>（4ヶ月）</w:t>
            </w:r>
          </w:p>
        </w:tc>
        <w:tc>
          <w:tcPr>
            <w:tcW w:type="dxa" w:w="1417"/>
            <w:vAlign w:val="top"/>
          </w:tcPr>
          <w:p>
            <w:r>
              <w:t>2015年7月</w:t>
              <w:br/>
              <w:t>｜</w:t>
              <w:br/>
              <w:t>2015年10月</w:t>
            </w:r>
          </w:p>
        </w:tc>
        <w:tc>
          <w:tcPr>
            <w:tcW w:type="dxa" w:w="4535"/>
            <w:vAlign w:val="top"/>
          </w:tcPr>
          <w:p>
            <w:r>
              <w:t>【プロジェクト】</w:t>
              <w:br/>
              <w:t>販売用配管管理基幹システム　開発</w:t>
              <w:br/>
              <w:br/>
              <w:t>【業務内容】</w:t>
              <w:br/>
              <w:t xml:space="preserve">実装/テスト </w:t>
              <w:br/>
              <w:br/>
              <w:t>【プロジェクト詳細】</w:t>
              <w:br/>
              <w:t xml:space="preserve">配管を販売している会社の基幹システムの開発に参加しました。初めてのJava開発案件のため画面は簡単なものにとどまりましたが、下記の案件（災害時要援護者確認業務）と並行しながら3画面を作成しました。 </w:t>
              <w:br/>
              <w:t xml:space="preserve">  </w:t>
              <w:br/>
              <w:t xml:space="preserve">初めての開発業務のため苦労はしましたが、できなかったことができるようになっていくことが楽しく感じました。 </w:t>
            </w:r>
          </w:p>
        </w:tc>
        <w:tc>
          <w:tcPr>
            <w:tcW w:type="dxa" w:w="1984"/>
            <w:vAlign w:val="top"/>
          </w:tcPr>
          <w:p>
            <w:r>
              <w:t>【OS】</w:t>
              <w:br/>
              <w:t>Windows</w:t>
              <w:br/>
              <w:br/>
              <w:t>【言語】</w:t>
              <w:br/>
              <w:t>CSS</w:t>
              <w:br/>
              <w:t>JSP</w:t>
              <w:br/>
              <w:t>Java</w:t>
              <w:br/>
              <w:br/>
              <w:t>【DB】</w:t>
              <w:br/>
              <w:t>SQL Server</w:t>
              <w:br/>
              <w:br/>
              <w:t>【FW/ライブラリ】</w:t>
              <w:br/>
              <w:t>Spring</w:t>
              <w:br/>
              <w:t>Wijmo</w:t>
              <w:br/>
              <w:br/>
              <w:t>【ツール】</w:t>
              <w:br/>
              <w:t>Git</w:t>
              <w:br/>
              <w:t>SQL Server Management Studio</w:t>
              <w:br/>
              <w:t>Sourcetree</w:t>
              <w:br/>
              <w:t>Spring Tool Suite</w:t>
            </w:r>
          </w:p>
        </w:tc>
        <w:tc>
          <w:tcPr>
            <w:tcW w:type="dxa" w:w="1984"/>
            <w:vAlign w:val="top"/>
          </w:tcPr>
          <w:p>
            <w:r>
              <w:t>【役割】</w:t>
              <w:br/>
              <w:t>PG</w:t>
              <w:br/>
              <w:br/>
              <w:t>【担当】</w:t>
              <w:br/>
              <w:t>開発</w:t>
              <w:br/>
              <w:br/>
              <w:t>【プロジェクト規模】</w:t>
              <w:br/>
              <w:t>要員8名</w:t>
            </w:r>
          </w:p>
        </w:tc>
      </w:tr>
      <w:tr>
        <w:tc>
          <w:tcPr>
            <w:tcW w:type="dxa" w:w="1417"/>
            <w:vAlign w:val="top"/>
          </w:tcPr>
          <w:p>
            <w:r>
              <w:t>2015年5月</w:t>
              <w:br/>
              <w:t>｜</w:t>
              <w:br/>
              <w:t>2015年10月</w:t>
              <w:br/>
              <w:t>（6ヶ月）</w:t>
            </w:r>
          </w:p>
        </w:tc>
        <w:tc>
          <w:tcPr>
            <w:tcW w:type="dxa" w:w="1417"/>
            <w:vAlign w:val="top"/>
          </w:tcPr>
          <w:p>
            <w:r>
              <w:t>2015年5月</w:t>
              <w:br/>
              <w:t>｜</w:t>
              <w:br/>
              <w:t>2015年10月</w:t>
            </w:r>
          </w:p>
        </w:tc>
        <w:tc>
          <w:tcPr>
            <w:tcW w:type="dxa" w:w="4535"/>
            <w:vAlign w:val="top"/>
          </w:tcPr>
          <w:p>
            <w:r>
              <w:t>【プロジェクト】</w:t>
              <w:br/>
              <w:t>A市 災害時要援護者確認業務</w:t>
              <w:br/>
              <w:br/>
              <w:t>【業務内容】</w:t>
              <w:br/>
              <w:t xml:space="preserve">・市役所職員対応 </w:t>
              <w:br/>
              <w:t xml:space="preserve">・死亡者・転出者のデータ削除作業 </w:t>
              <w:br/>
              <w:t xml:space="preserve">・転入者データ追加作業 </w:t>
              <w:br/>
              <w:t xml:space="preserve">・封筒印刷作業 </w:t>
              <w:br/>
              <w:t xml:space="preserve">・市からのお知らせ作成・印刷作業 </w:t>
              <w:br/>
              <w:t xml:space="preserve">・発送作業 </w:t>
              <w:br/>
              <w:t xml:space="preserve">・返信内容を基にデータ入力 </w:t>
              <w:br/>
              <w:t xml:space="preserve">・コーディング </w:t>
              <w:br/>
              <w:t xml:space="preserve">・テスト </w:t>
              <w:br/>
              <w:br/>
              <w:t>【プロジェクト詳細】</w:t>
              <w:br/>
              <w:t xml:space="preserve">災害が発生した際、救助が必要となる人を管理するため手紙の作成・配送・要援護者の登録などを行う案件に参画しました。 </w:t>
              <w:br/>
              <w:t xml:space="preserve">パート（5名）と一緒に作業を行っていました。 </w:t>
              <w:br/>
              <w:t xml:space="preserve">パートの方から作業効率のため提案があれば都度Accessのフォームを修正したりしていました。 </w:t>
            </w:r>
          </w:p>
        </w:tc>
        <w:tc>
          <w:tcPr>
            <w:tcW w:type="dxa" w:w="1984"/>
            <w:vAlign w:val="top"/>
          </w:tcPr>
          <w:p>
            <w:r>
              <w:t>【OS】</w:t>
              <w:br/>
              <w:t>Windows</w:t>
              <w:br/>
              <w:br/>
              <w:t>【言語】</w:t>
              <w:br/>
              <w:t>Access VBA</w:t>
              <w:br/>
              <w:br/>
              <w:t>【DB】</w:t>
              <w:br/>
              <w:t>Access</w:t>
            </w:r>
          </w:p>
        </w:tc>
        <w:tc>
          <w:tcPr>
            <w:tcW w:type="dxa" w:w="1984"/>
            <w:vAlign w:val="top"/>
          </w:tcPr>
          <w:p>
            <w:r>
              <w:t>【役割】</w:t>
              <w:br/>
              <w:t>PM</w:t>
              <w:br/>
              <w:br/>
              <w:t>【プロジェクト規模】</w:t>
              <w:br/>
              <w:t>要員6名</w:t>
            </w:r>
          </w:p>
        </w:tc>
      </w:tr>
      <w:tr>
        <w:tc>
          <w:tcPr>
            <w:tcW w:type="dxa" w:w="1417"/>
            <w:vAlign w:val="top"/>
          </w:tcPr>
          <w:p>
            <w:r>
              <w:t>2015年12月</w:t>
              <w:br/>
              <w:t>｜</w:t>
              <w:br/>
              <w:t>2025年10月</w:t>
              <w:br/>
              <w:t>（9年11ヶ月）</w:t>
            </w:r>
          </w:p>
        </w:tc>
        <w:tc>
          <w:tcPr>
            <w:tcW w:type="dxa" w:w="1417"/>
            <w:vAlign w:val="top"/>
          </w:tcPr>
          <w:p>
            <w:r>
              <w:t>2015年12月</w:t>
              <w:br/>
              <w:t>｜</w:t>
              <w:br/>
              <w:t>2016年3月</w:t>
            </w:r>
          </w:p>
        </w:tc>
        <w:tc>
          <w:tcPr>
            <w:tcW w:type="dxa" w:w="4535"/>
            <w:vAlign w:val="top"/>
          </w:tcPr>
          <w:p>
            <w:r>
              <w:t>【プロジェクト】</w:t>
              <w:br/>
              <w:t>官公庁向けシステム改修</w:t>
              <w:br/>
              <w:br/>
              <w:t>【プロジェクト詳細】</w:t>
              <w:br/>
              <w:t xml:space="preserve">官公庁向けのシステム開のテスターとして参画 </w:t>
              <w:br/>
              <w:t xml:space="preserve">修正案件でプログラムの修正を行っていました。 </w:t>
            </w:r>
          </w:p>
        </w:tc>
        <w:tc>
          <w:tcPr>
            <w:tcW w:type="dxa" w:w="1984"/>
            <w:vAlign w:val="top"/>
          </w:tcPr>
          <w:p>
            <w:r>
              <w:t>【OS】</w:t>
              <w:br/>
              <w:t>Windows</w:t>
              <w:br/>
              <w:br/>
              <w:t>【言語】</w:t>
              <w:br/>
              <w:t>Java</w:t>
              <w:br/>
              <w:br/>
              <w:t>【DB】</w:t>
              <w:br/>
              <w:t>Oracle</w:t>
              <w:br/>
              <w:br/>
              <w:t>【ツール】</w:t>
              <w:br/>
              <w:t>A5:SQL Mk-2</w:t>
              <w:br/>
              <w:t>Eclipse</w:t>
              <w:br/>
              <w:t>Redmine</w:t>
              <w:br/>
              <w:t>サクラエディタ</w:t>
            </w:r>
          </w:p>
        </w:tc>
        <w:tc>
          <w:tcPr>
            <w:tcW w:type="dxa" w:w="1984"/>
            <w:vAlign w:val="top"/>
          </w:tcPr>
          <w:p>
            <w:r>
              <w:t>【役割】</w:t>
              <w:br/>
              <w:t>テスター</w:t>
              <w:br/>
              <w:br/>
              <w:t>【担当】</w:t>
              <w:br/>
              <w:t>テスト</w:t>
            </w:r>
          </w:p>
        </w:tc>
      </w:tr>
      <w:tr>
        <w:tc>
          <w:tcPr>
            <w:tcW w:type="dxa" w:w="1417"/>
            <w:vAlign w:val="top"/>
          </w:tcPr>
          <w:p>
            <w:r>
              <w:t>2015年10月</w:t>
              <w:br/>
              <w:t>｜</w:t>
              <w:br/>
              <w:t>2015年12月</w:t>
              <w:br/>
              <w:t>（3ヶ月）</w:t>
            </w:r>
          </w:p>
        </w:tc>
        <w:tc>
          <w:tcPr>
            <w:tcW w:type="dxa" w:w="1417"/>
            <w:vAlign w:val="top"/>
          </w:tcPr>
          <w:p>
            <w:r>
              <w:t>2015年10月</w:t>
              <w:br/>
              <w:t>｜</w:t>
              <w:br/>
              <w:t>2015年12月</w:t>
            </w:r>
          </w:p>
        </w:tc>
        <w:tc>
          <w:tcPr>
            <w:tcW w:type="dxa" w:w="4535"/>
            <w:vAlign w:val="top"/>
          </w:tcPr>
          <w:p>
            <w:r>
              <w:t>【プロジェクト】</w:t>
              <w:br/>
              <w:t>CISCO研修用テキスト作成</w:t>
              <w:br/>
              <w:br/>
              <w:t>【業務内容】</w:t>
              <w:br/>
              <w:t xml:space="preserve">研修用テキスト作成 </w:t>
              <w:br/>
              <w:br/>
              <w:t>【プロジェクト詳細】</w:t>
              <w:br/>
              <w:t xml:space="preserve">当時の自社で行っていた研修で使うため、 </w:t>
              <w:br/>
              <w:t xml:space="preserve">Ciscoのテキストの作成していました。 </w:t>
              <w:br/>
              <w:t>CCNAを取りたい人むのテキストの作成でしたがCiscoのルーター自体触ったことがなかったためテキスト作成のため参考にした資料を基にルーターを触りながら作成を進めていました。</w:t>
            </w:r>
          </w:p>
        </w:tc>
        <w:tc>
          <w:tcPr>
            <w:tcW w:type="dxa" w:w="1984"/>
            <w:vAlign w:val="top"/>
          </w:tcPr>
          <w:p>
            <w:r>
              <w:t>【OS】</w:t>
              <w:br/>
              <w:t>Windows</w:t>
              <w:br/>
              <w:br/>
              <w:t>【ツール】</w:t>
              <w:br/>
              <w:t>Word</w:t>
            </w:r>
          </w:p>
        </w:tc>
        <w:tc>
          <w:tcPr>
            <w:tcW w:type="dxa" w:w="1984"/>
            <w:vAlign w:val="top"/>
          </w:tcPr>
          <w:p>
            <w:r/>
          </w:p>
        </w:tc>
      </w:tr>
    </w:tbl>
    <w:p>
      <w:r>
        <w:br w:type="page"/>
      </w:r>
    </w:p>
    <w:p>
      <w:r>
        <w:rPr>
          <w:rFonts w:ascii="MS PGothic" w:hAnsi="MS PGothic"/>
          <w:b/>
          <w:sz w:val="24"/>
        </w:rPr>
        <w:t>■　テクニカルスキル</w:t>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2160"/>
        <w:gridCol w:w="2160"/>
        <w:gridCol w:w="2160"/>
      </w:tblGrid>
      <w:tr>
        <w:tc>
          <w:tcPr>
            <w:tcW w:type="dxa" w:w="1134"/>
            <w:shd w:fill="F2F2F2"/>
            <w:vAlign w:val="top"/>
          </w:tcPr>
          <w:p>
            <w:pPr>
              <w:spacing w:before="0" w:after="0" w:line="240" w:lineRule="auto"/>
              <w:jc w:val="center"/>
            </w:pPr>
            <w:r>
              <w:rPr>
                <w:rFonts w:ascii="MS PGothic" w:hAnsi="MS PGothic"/>
                <w:b/>
                <w:sz w:val="18"/>
              </w:rPr>
              <w:t>カテゴリ</w:t>
            </w:r>
          </w:p>
        </w:tc>
        <w:tc>
          <w:tcPr>
            <w:tcW w:type="dxa" w:w="3402"/>
            <w:shd w:fill="F2F2F2"/>
            <w:vAlign w:val="top"/>
          </w:tcPr>
          <w:p>
            <w:pPr>
              <w:spacing w:before="0" w:after="0" w:line="240" w:lineRule="auto"/>
              <w:jc w:val="center"/>
            </w:pPr>
            <w:r>
              <w:rPr>
                <w:rFonts w:ascii="MS PGothic" w:hAnsi="MS PGothic"/>
                <w:b/>
                <w:sz w:val="18"/>
              </w:rPr>
              <w:t>技術</w:t>
            </w:r>
          </w:p>
        </w:tc>
        <w:tc>
          <w:tcPr>
            <w:tcW w:type="dxa" w:w="2268"/>
            <w:shd w:fill="F2F2F2"/>
            <w:vAlign w:val="top"/>
          </w:tcPr>
          <w:p>
            <w:pPr>
              <w:spacing w:before="0" w:after="0" w:line="240" w:lineRule="auto"/>
              <w:jc w:val="center"/>
            </w:pPr>
            <w:r>
              <w:rPr>
                <w:rFonts w:ascii="MS PGothic" w:hAnsi="MS PGothic"/>
                <w:b/>
                <w:sz w:val="18"/>
              </w:rPr>
              <w:t>経験期間</w:t>
            </w:r>
          </w:p>
        </w:tc>
        <w:tc>
          <w:tcPr>
            <w:tcW w:type="dxa" w:w="4535"/>
            <w:shd w:fill="F2F2F2"/>
            <w:vAlign w:val="top"/>
          </w:tcPr>
          <w:p>
            <w:pPr>
              <w:spacing w:before="0" w:after="0" w:line="240" w:lineRule="auto"/>
              <w:jc w:val="center"/>
            </w:pPr>
            <w:r>
              <w:rPr>
                <w:rFonts w:ascii="MS PGothic" w:hAnsi="MS PGothic"/>
                <w:b/>
                <w:sz w:val="18"/>
              </w:rPr>
              <w:t>補足</w:t>
            </w:r>
          </w:p>
        </w:tc>
      </w:tr>
      <w:tr>
        <w:tc>
          <w:tcPr>
            <w:tcW w:type="dxa" w:w="1134"/>
            <w:vAlign w:val="top"/>
          </w:tcPr>
          <w:p>
            <w:r>
              <w:t>OS</w:t>
            </w:r>
          </w:p>
        </w:tc>
        <w:tc>
          <w:tcPr>
            <w:tcW w:type="dxa" w:w="3402"/>
            <w:vAlign w:val="top"/>
          </w:tcPr>
          <w:p>
            <w:r>
              <w:t>Windows</w:t>
              <w:br/>
              <w:t>macOS</w:t>
              <w:br/>
              <w:t>CentOS</w:t>
            </w:r>
          </w:p>
        </w:tc>
        <w:tc>
          <w:tcPr>
            <w:tcW w:type="dxa" w:w="2268"/>
            <w:vAlign w:val="top"/>
          </w:tcPr>
          <w:p>
            <w:r>
              <w:t>8年4ヶ月</w:t>
              <w:br/>
              <w:t>1年11ヶ月</w:t>
              <w:br/>
              <w:t>1年10ヶ月</w:t>
            </w:r>
          </w:p>
        </w:tc>
        <w:tc>
          <w:tcPr>
            <w:tcW w:type="dxa" w:w="4535"/>
            <w:vAlign w:val="top"/>
          </w:tcPr>
          <w:p>
            <w:r/>
          </w:p>
        </w:tc>
      </w:tr>
      <w:tr>
        <w:tc>
          <w:tcPr>
            <w:tcW w:type="dxa" w:w="1134"/>
            <w:vAlign w:val="top"/>
          </w:tcPr>
          <w:p>
            <w:r>
              <w:t>言語</w:t>
            </w:r>
          </w:p>
        </w:tc>
        <w:tc>
          <w:tcPr>
            <w:tcW w:type="dxa" w:w="3402"/>
            <w:vAlign w:val="top"/>
          </w:tcPr>
          <w:p>
            <w:r>
              <w:t>Java</w:t>
              <w:br/>
              <w:t>JavaScript</w:t>
              <w:br/>
              <w:t>CSS</w:t>
              <w:br/>
              <w:t>HTML</w:t>
              <w:br/>
              <w:t>Bash(Shell Script）</w:t>
              <w:br/>
              <w:t>Python</w:t>
              <w:br/>
              <w:t>R</w:t>
              <w:br/>
              <w:t>C#</w:t>
              <w:br/>
              <w:t>PowerScript</w:t>
              <w:br/>
              <w:t>Access VBA</w:t>
              <w:br/>
              <w:t>JSP</w:t>
              <w:br/>
              <w:t>React</w:t>
              <w:br/>
              <w:t>C</w:t>
            </w:r>
          </w:p>
        </w:tc>
        <w:tc>
          <w:tcPr>
            <w:tcW w:type="dxa" w:w="2268"/>
            <w:vAlign w:val="top"/>
          </w:tcPr>
          <w:p>
            <w:r>
              <w:t>8年1ヶ月</w:t>
              <w:br/>
              <w:t>3年5ヶ月</w:t>
              <w:br/>
              <w:t>2年11ヶ月</w:t>
              <w:br/>
              <w:t>2年7ヶ月</w:t>
              <w:br/>
              <w:t>1年11ヶ月</w:t>
              <w:br/>
              <w:t>1年10ヶ月</w:t>
              <w:br/>
              <w:t>1年10ヶ月</w:t>
              <w:br/>
              <w:t>10ヶ月</w:t>
              <w:br/>
              <w:t>9ヶ月</w:t>
              <w:br/>
              <w:t>6ヶ月</w:t>
              <w:br/>
              <w:t>4ヶ月</w:t>
              <w:br/>
              <w:t>4ヶ月</w:t>
              <w:br/>
              <w:t>2ヶ月</w:t>
            </w:r>
          </w:p>
        </w:tc>
        <w:tc>
          <w:tcPr>
            <w:tcW w:type="dxa" w:w="4535"/>
            <w:vAlign w:val="top"/>
          </w:tcPr>
          <w:p>
            <w:r/>
          </w:p>
        </w:tc>
      </w:tr>
      <w:tr>
        <w:tc>
          <w:tcPr>
            <w:tcW w:type="dxa" w:w="1134"/>
            <w:vAlign w:val="top"/>
          </w:tcPr>
          <w:p>
            <w:r>
              <w:t>DB</w:t>
            </w:r>
          </w:p>
        </w:tc>
        <w:tc>
          <w:tcPr>
            <w:tcW w:type="dxa" w:w="3402"/>
            <w:vAlign w:val="top"/>
          </w:tcPr>
          <w:p>
            <w:r>
              <w:t>Oracle</w:t>
              <w:br/>
              <w:t>MySQL</w:t>
              <w:br/>
              <w:t>SQL Server</w:t>
              <w:br/>
              <w:t>Access</w:t>
              <w:br/>
              <w:t>DB2</w:t>
              <w:br/>
              <w:t>PostgreSQL</w:t>
            </w:r>
          </w:p>
        </w:tc>
        <w:tc>
          <w:tcPr>
            <w:tcW w:type="dxa" w:w="2268"/>
            <w:vAlign w:val="top"/>
          </w:tcPr>
          <w:p>
            <w:r>
              <w:t>6年1ヶ月</w:t>
              <w:br/>
              <w:t>1年11ヶ月</w:t>
              <w:br/>
              <w:t>1年6ヶ月</w:t>
              <w:br/>
              <w:t>6ヶ月</w:t>
              <w:br/>
              <w:t>6ヶ月</w:t>
              <w:br/>
              <w:t>2ヶ月</w:t>
            </w:r>
          </w:p>
        </w:tc>
        <w:tc>
          <w:tcPr>
            <w:tcW w:type="dxa" w:w="4535"/>
            <w:vAlign w:val="top"/>
          </w:tcPr>
          <w:p>
            <w:r/>
          </w:p>
        </w:tc>
      </w:tr>
      <w:tr>
        <w:tc>
          <w:tcPr>
            <w:tcW w:type="dxa" w:w="1134"/>
            <w:vAlign w:val="top"/>
          </w:tcPr>
          <w:p>
            <w:r>
              <w:t>FW/ライブラリ</w:t>
            </w:r>
          </w:p>
        </w:tc>
        <w:tc>
          <w:tcPr>
            <w:tcW w:type="dxa" w:w="3402"/>
            <w:vAlign w:val="top"/>
          </w:tcPr>
          <w:p>
            <w:r>
              <w:t>jQuery</w:t>
              <w:br/>
              <w:t>Spring</w:t>
              <w:br/>
              <w:t>Seasar2</w:t>
              <w:br/>
              <w:t>Angular</w:t>
              <w:br/>
              <w:t>Vue.js</w:t>
              <w:br/>
              <w:t>apache velocity</w:t>
              <w:br/>
              <w:t>Spring Boot</w:t>
              <w:br/>
              <w:t>MyBatis</w:t>
              <w:br/>
              <w:t>Thymeleaf</w:t>
              <w:br/>
              <w:t>Bootstrap 3</w:t>
              <w:br/>
              <w:t>ASP.NET Core</w:t>
              <w:br/>
              <w:t>JUnit</w:t>
              <w:br/>
              <w:t>Swagger UI</w:t>
              <w:br/>
              <w:t>Wijmo</w:t>
            </w:r>
          </w:p>
        </w:tc>
        <w:tc>
          <w:tcPr>
            <w:tcW w:type="dxa" w:w="2268"/>
            <w:vAlign w:val="top"/>
          </w:tcPr>
          <w:p>
            <w:r>
              <w:t>3年2ヶ月</w:t>
              <w:br/>
              <w:t>2年3ヶ月</w:t>
              <w:br/>
              <w:t>2年2ヶ月</w:t>
              <w:br/>
              <w:t>1年11ヶ月</w:t>
              <w:br/>
              <w:t>1年11ヶ月</w:t>
              <w:br/>
              <w:t>1年11ヶ月</w:t>
              <w:br/>
              <w:t>1年5ヶ月</w:t>
              <w:br/>
              <w:t>11ヶ月</w:t>
              <w:br/>
              <w:t>11ヶ月</w:t>
              <w:br/>
              <w:t>10ヶ月</w:t>
              <w:br/>
              <w:t>4ヶ月</w:t>
              <w:br/>
              <w:t>4ヶ月</w:t>
              <w:br/>
              <w:t>4ヶ月</w:t>
              <w:br/>
              <w:t>4ヶ月</w:t>
            </w:r>
          </w:p>
        </w:tc>
        <w:tc>
          <w:tcPr>
            <w:tcW w:type="dxa" w:w="4535"/>
            <w:vAlign w:val="top"/>
          </w:tcPr>
          <w:p>
            <w:r/>
          </w:p>
        </w:tc>
      </w:tr>
      <w:tr>
        <w:tc>
          <w:tcPr>
            <w:tcW w:type="dxa" w:w="1134"/>
            <w:vAlign w:val="top"/>
          </w:tcPr>
          <w:p>
            <w:r>
              <w:t>ツール</w:t>
            </w:r>
          </w:p>
        </w:tc>
        <w:tc>
          <w:tcPr>
            <w:tcW w:type="dxa" w:w="3402"/>
            <w:vAlign w:val="top"/>
          </w:tcPr>
          <w:p>
            <w:r>
              <w:t>A5:SQL Mk-2</w:t>
              <w:br/>
              <w:t>Eclipse</w:t>
              <w:br/>
              <w:t>Redmine</w:t>
              <w:br/>
              <w:t>Visual Studio Code</w:t>
              <w:br/>
              <w:t>サクラエディタ</w:t>
              <w:br/>
              <w:t>Teams</w:t>
              <w:br/>
              <w:t>Slack</w:t>
              <w:br/>
              <w:t>Git</w:t>
              <w:br/>
              <w:t>Chatwork</w:t>
              <w:br/>
              <w:t>TortoiseGit</w:t>
              <w:br/>
              <w:t>Docker Desktop</w:t>
              <w:br/>
              <w:t>GitHub</w:t>
              <w:br/>
              <w:t>IntelliJ IDEA</w:t>
              <w:br/>
              <w:t>Jira</w:t>
              <w:br/>
              <w:t>CotEditor</w:t>
              <w:br/>
              <w:t>DBeaver</w:t>
              <w:br/>
              <w:t>Fire Base</w:t>
              <w:br/>
              <w:t>Metabase</w:t>
              <w:br/>
              <w:t>Postman</w:t>
              <w:br/>
              <w:t>Sentry</w:t>
              <w:br/>
              <w:t>Xcode</w:t>
              <w:br/>
              <w:t>esa</w:t>
              <w:br/>
              <w:t>miro</w:t>
              <w:br/>
              <w:t>Docker</w:t>
              <w:br/>
              <w:t>FFFTP</w:t>
              <w:br/>
              <w:t>PyCharm</w:t>
              <w:br/>
              <w:t>RStudio</w:t>
              <w:br/>
              <w:t>Sourcetree</w:t>
              <w:br/>
              <w:t>Visual Studio</w:t>
              <w:br/>
              <w:t>PowerBuilder</w:t>
              <w:br/>
              <w:t>GitLab</w:t>
              <w:br/>
              <w:t>Zoom</w:t>
              <w:br/>
              <w:t>SQL Server Management Studio</w:t>
              <w:br/>
              <w:t>Spring Tool Suite</w:t>
              <w:br/>
              <w:t>Word</w:t>
              <w:br/>
              <w:t>Jenkins</w:t>
            </w:r>
          </w:p>
        </w:tc>
        <w:tc>
          <w:tcPr>
            <w:tcW w:type="dxa" w:w="2268"/>
            <w:vAlign w:val="top"/>
          </w:tcPr>
          <w:p>
            <w:r>
              <w:t>5年9ヶ月</w:t>
              <w:br/>
              <w:t>5年6ヶ月</w:t>
              <w:br/>
              <w:t>5年3ヶ月</w:t>
              <w:br/>
              <w:t>4年8ヶ月</w:t>
              <w:br/>
              <w:t>4年4ヶ月</w:t>
              <w:br/>
              <w:t>3年3ヶ月</w:t>
              <w:br/>
              <w:t>3年</w:t>
              <w:br/>
              <w:t>2年8ヶ月</w:t>
              <w:br/>
              <w:t>2年4ヶ月</w:t>
              <w:br/>
              <w:t>2年4ヶ月</w:t>
              <w:br/>
              <w:t>2年3ヶ月</w:t>
              <w:br/>
              <w:t>2年3ヶ月</w:t>
              <w:br/>
              <w:t>2年3ヶ月</w:t>
              <w:br/>
              <w:t>2年3ヶ月</w:t>
              <w:br/>
              <w:t>1年11ヶ月</w:t>
              <w:br/>
              <w:t>1年11ヶ月</w:t>
              <w:br/>
              <w:t>1年11ヶ月</w:t>
              <w:br/>
              <w:t>1年11ヶ月</w:t>
              <w:br/>
              <w:t>1年11ヶ月</w:t>
              <w:br/>
              <w:t>1年11ヶ月</w:t>
              <w:br/>
              <w:t>1年11ヶ月</w:t>
              <w:br/>
              <w:t>1年11ヶ月</w:t>
              <w:br/>
              <w:t>1年11ヶ月</w:t>
              <w:br/>
              <w:t>1年10ヶ月</w:t>
              <w:br/>
              <w:t>1年10ヶ月</w:t>
              <w:br/>
              <w:t>1年10ヶ月</w:t>
              <w:br/>
              <w:t>1年10ヶ月</w:t>
              <w:br/>
              <w:t>1年1ヶ月</w:t>
              <w:br/>
              <w:t>10ヶ月</w:t>
              <w:br/>
              <w:t>9ヶ月</w:t>
              <w:br/>
              <w:t>7ヶ月</w:t>
              <w:br/>
              <w:t>5ヶ月</w:t>
              <w:br/>
              <w:t>4ヶ月</w:t>
              <w:br/>
              <w:t>4ヶ月</w:t>
              <w:br/>
              <w:t>3ヶ月</w:t>
              <w:br/>
              <w:t>2ヶ月</w:t>
            </w:r>
          </w:p>
        </w:tc>
        <w:tc>
          <w:tcPr>
            <w:tcW w:type="dxa" w:w="4535"/>
            <w:vAlign w:val="top"/>
          </w:tcPr>
          <w:p>
            <w:r/>
          </w:p>
        </w:tc>
      </w:tr>
      <w:tr>
        <w:tc>
          <w:tcPr>
            <w:tcW w:type="dxa" w:w="1134"/>
            <w:vAlign w:val="top"/>
          </w:tcPr>
          <w:p>
            <w:r>
              <w:t>クラウド</w:t>
            </w:r>
          </w:p>
        </w:tc>
        <w:tc>
          <w:tcPr>
            <w:tcW w:type="dxa" w:w="3402"/>
            <w:vAlign w:val="top"/>
          </w:tcPr>
          <w:p>
            <w:r>
              <w:t>AWS</w:t>
              <w:br/>
              <w:t>Azure</w:t>
            </w:r>
          </w:p>
        </w:tc>
        <w:tc>
          <w:tcPr>
            <w:tcW w:type="dxa" w:w="2268"/>
            <w:vAlign w:val="top"/>
          </w:tcPr>
          <w:p>
            <w:r>
              <w:t>1年11ヶ月</w:t>
              <w:br/>
              <w:t>4ヶ月</w:t>
            </w:r>
          </w:p>
        </w:tc>
        <w:tc>
          <w:tcPr>
            <w:tcW w:type="dxa" w:w="4535"/>
            <w:vAlign w:val="top"/>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PGothic" w:hAnsi="MS PGothic"/>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